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heading-1"/>
      <w:r>
        <w:t>Heading 1</w:t>
      </w:r>
      <w:bookmarkEnd w:id="0"/>
    </w:p>
    <w:p>
      <w:pPr>
        <w:pStyle w:val="4"/>
      </w:pPr>
      <w:bookmarkStart w:id="1" w:name="heading-2"/>
      <w:r>
        <w:t>Heading 2</w:t>
      </w:r>
      <w:bookmarkEnd w:id="1"/>
    </w:p>
    <w:p>
      <w:pPr>
        <w:pStyle w:val="5"/>
      </w:pPr>
      <w:bookmarkStart w:id="2" w:name="heading-3"/>
      <w:r>
        <w:t>Heading 3</w:t>
      </w:r>
      <w:bookmarkEnd w:id="2"/>
    </w:p>
    <w:p>
      <w:pPr>
        <w:numPr>
          <w:ilvl w:val="0"/>
          <w:numId w:val="12"/>
        </w:numPr>
        <w:tabs>
          <w:tab w:val="left" w:pos="0"/>
        </w:tabs>
        <w:ind w:left="283" w:leftChars="0" w:hanging="283" w:firstLineChars="0"/>
        <w:rPr>
          <w:rFonts w:hint="default"/>
          <w:lang w:val="en"/>
        </w:rPr>
      </w:pPr>
      <w:r>
        <w:t>Heading 4</w:t>
      </w:r>
    </w:p>
    <w:p>
      <w:pPr>
        <w:numPr>
          <w:ilvl w:val="1"/>
          <w:numId w:val="12"/>
        </w:numPr>
        <w:tabs>
          <w:tab w:val="left" w:pos="720"/>
        </w:tabs>
        <w:ind w:left="1200" w:leftChars="0" w:hanging="917" w:firstLineChars="0"/>
      </w:pPr>
      <w:r>
        <w:t>Heading 5</w:t>
      </w:r>
    </w:p>
    <w:p>
      <w:pPr>
        <w:numPr>
          <w:ilvl w:val="2"/>
          <w:numId w:val="12"/>
        </w:numPr>
        <w:tabs>
          <w:tab w:val="left" w:pos="1440"/>
        </w:tabs>
        <w:ind w:left="1920" w:leftChars="0" w:hanging="1353" w:firstLineChars="0"/>
      </w:pPr>
      <w:r>
        <w:t>Heading 6</w:t>
      </w:r>
    </w:p>
    <w:p>
      <w:pPr>
        <w:numPr>
          <w:ilvl w:val="3"/>
          <w:numId w:val="12"/>
        </w:numPr>
        <w:tabs>
          <w:tab w:val="left" w:pos="2160"/>
        </w:tabs>
        <w:ind w:left="2640" w:leftChars="0" w:hanging="1790" w:firstLineChars="0"/>
      </w:pPr>
      <w:r>
        <w:t>Heading 7</w:t>
      </w:r>
    </w:p>
    <w:p>
      <w:pPr>
        <w:numPr>
          <w:ilvl w:val="4"/>
          <w:numId w:val="12"/>
        </w:numPr>
        <w:tabs>
          <w:tab w:val="left" w:pos="2880"/>
        </w:tabs>
        <w:ind w:left="3360" w:leftChars="0" w:hanging="2226" w:firstLineChars="0"/>
      </w:pPr>
      <w:r>
        <w:t>Heading 8</w:t>
      </w:r>
    </w:p>
    <w:p>
      <w:pPr>
        <w:numPr>
          <w:ilvl w:val="5"/>
          <w:numId w:val="12"/>
        </w:numPr>
        <w:tabs>
          <w:tab w:val="left" w:pos="3600"/>
        </w:tabs>
        <w:ind w:left="4080" w:leftChars="0" w:hanging="2663" w:firstLineChars="0"/>
      </w:pPr>
      <w:r>
        <w:t>Heading 9</w:t>
      </w:r>
    </w:p>
    <w:p>
      <w:pPr>
        <w:numPr>
          <w:ilvl w:val="5"/>
          <w:numId w:val="13"/>
        </w:numPr>
        <w:tabs>
          <w:tab w:val="left" w:pos="3600"/>
        </w:tabs>
        <w:ind w:left="5669" w:leftChars="0" w:hanging="3968" w:firstLineChars="0"/>
      </w:pPr>
      <w:r>
        <w:t>First Paragraph.</w:t>
      </w:r>
    </w:p>
    <w:p>
      <w:pPr>
        <w:numPr>
          <w:ilvl w:val="5"/>
          <w:numId w:val="13"/>
        </w:numPr>
        <w:tabs>
          <w:tab w:val="left" w:pos="3600"/>
        </w:tabs>
        <w:ind w:left="5669" w:leftChars="0" w:hanging="3968" w:firstLineChars="0"/>
      </w:pPr>
      <w:r>
        <w:t>Body Text. Body Text Char.= Verbatim Char =.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t>Hyperlink</w:t>
      </w:r>
      <w:r>
        <w:fldChar w:fldCharType="end"/>
      </w:r>
      <w:r>
        <w:t>.Footnote.</w:t>
      </w:r>
      <w:r>
        <w:footnoteReference w:id="0"/>
      </w:r>
    </w:p>
    <w:p>
      <w:pPr>
        <w:pStyle w:val="38"/>
        <w:numPr>
          <w:ilvl w:val="5"/>
          <w:numId w:val="13"/>
        </w:numPr>
        <w:tabs>
          <w:tab w:val="left" w:pos="3600"/>
        </w:tabs>
        <w:ind w:left="5669" w:leftChars="0" w:hanging="3968" w:firstLineChars="0"/>
      </w:pPr>
      <w:r>
        <w:t>Block Text.</w:t>
      </w:r>
    </w:p>
    <w:p>
      <w:pPr>
        <w:pStyle w:val="140"/>
        <w:keepNext w:val="0"/>
        <w:keepLines w:val="0"/>
        <w:pageBreakBefore w:val="0"/>
        <w:widowControl/>
        <w:numPr>
          <w:ilvl w:val="5"/>
          <w:numId w:val="13"/>
        </w:numPr>
        <w:pBdr>
          <w:top w:val="single" w:color="auto" w:sz="4" w:space="0"/>
          <w:bottom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400" w:after="400"/>
        <w:ind w:left="5669" w:hanging="3968"/>
        <w:textAlignment w:val="auto"/>
      </w:pPr>
      <w:r>
        <w:t>SRC CODE</w:t>
      </w:r>
      <w:bookmarkStart w:id="3" w:name="_GoBack"/>
      <w:bookmarkEnd w:id="3"/>
    </w:p>
    <w:p>
      <w:pPr>
        <w:numPr>
          <w:ilvl w:val="5"/>
          <w:numId w:val="13"/>
        </w:numPr>
        <w:tabs>
          <w:tab w:val="left" w:pos="3600"/>
        </w:tabs>
        <w:ind w:left="5669" w:leftChars="0" w:hanging="3968" w:firstLineChars="0"/>
      </w:pPr>
      <w:r>
        <w:t>Table caption.</w:t>
      </w:r>
    </w:p>
    <w:tbl>
      <w:tblPr>
        <w:tblStyle w:val="87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2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numPr>
                <w:ilvl w:val="5"/>
                <w:numId w:val="13"/>
              </w:numPr>
              <w:tabs>
                <w:tab w:val="left" w:pos="3600"/>
              </w:tabs>
              <w:ind w:left="5669" w:leftChars="0" w:hanging="3968" w:firstLineChars="0"/>
              <w:jc w:val="left"/>
            </w:pPr>
            <w:r>
              <w:t>Table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numPr>
                <w:ilvl w:val="5"/>
                <w:numId w:val="13"/>
              </w:numPr>
              <w:tabs>
                <w:tab w:val="left" w:pos="3600"/>
              </w:tabs>
              <w:ind w:left="5669" w:leftChars="0" w:hanging="3968" w:firstLineChars="0"/>
              <w:jc w:val="left"/>
            </w:pPr>
            <w:r>
              <w:t>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numPr>
                <w:ilvl w:val="5"/>
                <w:numId w:val="13"/>
              </w:numPr>
              <w:tabs>
                <w:tab w:val="left" w:pos="3600"/>
              </w:tabs>
              <w:ind w:left="5669" w:leftChars="0" w:hanging="3968" w:firstLineChars="0"/>
              <w:jc w:val="left"/>
            </w:pPr>
            <w:r>
              <w:t>1</w:t>
            </w:r>
          </w:p>
        </w:tc>
        <w:tc>
          <w:p>
            <w:pPr>
              <w:numPr>
                <w:ilvl w:val="5"/>
                <w:numId w:val="13"/>
              </w:numPr>
              <w:tabs>
                <w:tab w:val="left" w:pos="3600"/>
              </w:tabs>
              <w:ind w:left="5669" w:leftChars="0" w:hanging="3968" w:firstLineChars="0"/>
              <w:jc w:val="left"/>
            </w:pPr>
            <w:r>
              <w:t>2</w:t>
            </w:r>
          </w:p>
        </w:tc>
      </w:tr>
    </w:tbl>
    <w:p>
      <w:pPr>
        <w:numPr>
          <w:ilvl w:val="5"/>
          <w:numId w:val="13"/>
        </w:numPr>
        <w:tabs>
          <w:tab w:val="left" w:pos="3600"/>
        </w:tabs>
        <w:ind w:left="5669" w:leftChars="0" w:hanging="3968" w:firstLineChars="0"/>
      </w:pPr>
      <w:r>
        <w:t>Image Caption</w:t>
      </w:r>
    </w:p>
    <w:p>
      <w:pPr>
        <w:numPr>
          <w:ilvl w:val="5"/>
          <w:numId w:val="13"/>
        </w:numPr>
        <w:tabs>
          <w:tab w:val="left" w:pos="3600"/>
        </w:tabs>
        <w:ind w:left="5669" w:leftChars="0" w:hanging="3968" w:firstLineChars="0"/>
      </w:pPr>
      <w:r>
        <w:t>DefinitionTerm</w:t>
      </w:r>
    </w:p>
    <w:p>
      <w:pPr>
        <w:numPr>
          <w:ilvl w:val="5"/>
          <w:numId w:val="13"/>
        </w:numPr>
        <w:tabs>
          <w:tab w:val="left" w:pos="3600"/>
        </w:tabs>
        <w:ind w:left="5669" w:leftChars="0" w:hanging="3968" w:firstLineChars="0"/>
      </w:pPr>
      <w:r>
        <w:t>Definition</w:t>
      </w:r>
    </w:p>
    <w:p>
      <w:pPr>
        <w:numPr>
          <w:ilvl w:val="5"/>
          <w:numId w:val="13"/>
        </w:numPr>
        <w:tabs>
          <w:tab w:val="left" w:pos="3600"/>
        </w:tabs>
        <w:ind w:left="5669" w:leftChars="0" w:hanging="3968" w:firstLineChars="0"/>
      </w:pPr>
      <w:r>
        <w:t>DefinitionTerm</w:t>
      </w:r>
    </w:p>
    <w:p>
      <w:pPr>
        <w:numPr>
          <w:ilvl w:val="5"/>
          <w:numId w:val="13"/>
        </w:numPr>
        <w:tabs>
          <w:tab w:val="left" w:pos="3600"/>
        </w:tabs>
        <w:ind w:left="5669" w:leftChars="0" w:hanging="3968" w:firstLineChars="0"/>
      </w:pPr>
      <w:r>
        <w:t>Definition</w:t>
      </w:r>
    </w:p>
    <w:sectPr>
      <w:headerReference r:id="rId5" w:type="first"/>
      <w:footerReference r:id="rId7" w:type="first"/>
      <w:headerReference r:id="rId4" w:type="default"/>
      <w:footerReference r:id="rId6" w:type="default"/>
      <w:pgSz w:w="12240" w:h="15840"/>
      <w:pgMar w:top="720" w:right="720" w:bottom="720" w:left="720" w:header="720" w:footer="720" w:gutter="0"/>
      <w:pgNumType w:fmt="decimal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Tahoma">
    <w:altName w:val="Noto Sans"/>
    <w:panose1 w:val="020B0604030504040204"/>
    <w:charset w:val="00"/>
    <w:family w:val="auto"/>
    <w:pitch w:val="default"/>
    <w:sig w:usb0="00000000" w:usb1="00000000" w:usb2="00000029" w:usb3="00000000" w:csb0="000101FF" w:csb1="00000000"/>
  </w:font>
  <w:font w:name="Andale Mono">
    <w:altName w:val="Fira Mono"/>
    <w:panose1 w:val="020B0509000000000004"/>
    <w:charset w:val="00"/>
    <w:family w:val="auto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54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54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66"/>
      </w:pPr>
      <w: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FC0C98"/>
    <w:multiLevelType w:val="multilevel"/>
    <w:tmpl w:val="F5FC0C98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suff w:val="nothing"/>
      <w:lvlText w:val=" "/>
      <w:lvlJc w:val="left"/>
      <w:pPr>
        <w:ind w:left="5669" w:leftChars="0" w:hanging="3968" w:firstLineChars="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46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5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3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5C3D6BC3"/>
    <w:multiLevelType w:val="multilevel"/>
    <w:tmpl w:val="5C3D6BC3"/>
    <w:lvl w:ilvl="0" w:tentative="0">
      <w:start w:val="1"/>
      <w:numFmt w:val="decimal"/>
      <w:pStyle w:val="3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2">
    <w:nsid w:val="7FDE317B"/>
    <w:multiLevelType w:val="multilevel"/>
    <w:tmpl w:val="7FDE317B"/>
    <w:lvl w:ilvl="0" w:tentative="0">
      <w:start w:val="1"/>
      <w:numFmt w:val="decimal"/>
      <w:suff w:val="space"/>
      <w:lvlText w:val="%1."/>
      <w:lvlJc w:val="left"/>
      <w:pPr>
        <w:ind w:left="283" w:leftChars="0" w:hanging="283" w:firstLineChars="0"/>
      </w:pPr>
    </w:lvl>
    <w:lvl w:ilvl="1" w:tentative="0">
      <w:start w:val="1"/>
      <w:numFmt w:val="lowerLetter"/>
      <w:suff w:val="space"/>
      <w:lvlText w:val="%2."/>
      <w:lvlJc w:val="left"/>
      <w:pPr>
        <w:ind w:left="1200" w:hanging="917"/>
      </w:pPr>
    </w:lvl>
    <w:lvl w:ilvl="2" w:tentative="0">
      <w:start w:val="1"/>
      <w:numFmt w:val="lowerRoman"/>
      <w:suff w:val="space"/>
      <w:lvlText w:val="%3."/>
      <w:lvlJc w:val="left"/>
      <w:pPr>
        <w:ind w:left="1920" w:hanging="1353"/>
      </w:pPr>
    </w:lvl>
    <w:lvl w:ilvl="3" w:tentative="0">
      <w:start w:val="1"/>
      <w:numFmt w:val="decimal"/>
      <w:suff w:val="space"/>
      <w:lvlText w:val="%4."/>
      <w:lvlJc w:val="left"/>
      <w:pPr>
        <w:ind w:left="2640" w:hanging="1790"/>
      </w:pPr>
    </w:lvl>
    <w:lvl w:ilvl="4" w:tentative="0">
      <w:start w:val="1"/>
      <w:numFmt w:val="lowerLetter"/>
      <w:suff w:val="space"/>
      <w:lvlText w:val="%5."/>
      <w:lvlJc w:val="left"/>
      <w:pPr>
        <w:ind w:left="3360" w:hanging="2226"/>
      </w:pPr>
    </w:lvl>
    <w:lvl w:ilvl="5" w:tentative="0">
      <w:start w:val="1"/>
      <w:numFmt w:val="lowerRoman"/>
      <w:suff w:val="space"/>
      <w:lvlText w:val="%6."/>
      <w:lvlJc w:val="left"/>
      <w:pPr>
        <w:ind w:left="4080" w:hanging="2663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lowerLetter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lowerRoman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3,4"/>
    </o:shapelayout>
  </w:hdrShapeDefaults>
  <w:footnotePr>
    <w:footnote w:id="2"/>
    <w:footnote w:id="3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1FDFA20"/>
    <w:rsid w:val="7C7FA025"/>
    <w:rsid w:val="CBE79735"/>
    <w:rsid w:val="FFFC452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iPriority="0" w:name="index 1"/>
    <w:lsdException w:qFormat="1" w:uiPriority="0" w:name="index 2"/>
    <w:lsdException w:qFormat="1" w:uiPriority="0" w:name="index 3"/>
    <w:lsdException w:qFormat="1" w:uiPriority="0" w:name="index 4"/>
    <w:lsdException w:qFormat="1" w:uiPriority="0" w:name="index 5"/>
    <w:lsdException w:qFormat="1" w:uiPriority="0" w:name="index 6"/>
    <w:lsdException w:qFormat="1" w:uiPriority="0" w:name="index 7"/>
    <w:lsdException w:qFormat="1" w:uiPriority="0" w:name="index 8"/>
    <w:lsdException w:qFormat="1" w:uiPriority="0" w:name="index 9"/>
    <w:lsdException w:qFormat="1" w:uiPriority="0" w:name="toc 1"/>
    <w:lsdException w:qFormat="1" w:uiPriority="0" w:name="toc 2"/>
    <w:lsdException w:qFormat="1" w:uiPriority="0" w:name="toc 3"/>
    <w:lsdException w:qFormat="1" w:uiPriority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qFormat="1" w:uiPriority="0" w:name="Normal Indent"/>
    <w:lsdException w:qFormat="1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iPriority="0" w:semiHidden="0" w:name="footer"/>
    <w:lsdException w:qFormat="1" w:uiPriority="0" w:name="index heading"/>
    <w:lsdException w:qFormat="1" w:uiPriority="0" w:name="caption"/>
    <w:lsdException w:qFormat="1" w:uiPriority="0" w:name="table of figures"/>
    <w:lsdException w:qFormat="1" w:uiPriority="0" w:name="envelope address"/>
    <w:lsdException w:qFormat="1" w:uiPriority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0" w:name="endnote text"/>
    <w:lsdException w:qFormat="1" w:uiPriority="0" w:name="table of authorities"/>
    <w:lsdException w:qFormat="1" w:uiPriority="0" w:name="macro"/>
    <w:lsdException w:qFormat="1" w:uiPriority="0" w:name="toa heading"/>
    <w:lsdException w:qFormat="1" w:uiPriority="0" w:name="List"/>
    <w:lsdException w:qFormat="1" w:uiPriority="0" w:name="List Bullet"/>
    <w:lsdException w:qFormat="1" w:uiPriority="0" w:name="List Number"/>
    <w:lsdException w:qFormat="1" w:uiPriority="0" w:name="List 2"/>
    <w:lsdException w:qFormat="1" w:uiPriority="0" w:name="List 3"/>
    <w:lsdException w:qFormat="1" w:uiPriority="0" w:name="List 4"/>
    <w:lsdException w:qFormat="1" w:uiPriority="0" w:name="List 5"/>
    <w:lsdException w:qFormat="1" w:uiPriority="0" w:name="List Bullet 2"/>
    <w:lsdException w:qFormat="1" w:uiPriority="0" w:name="List Bullet 3"/>
    <w:lsdException w:qFormat="1" w:uiPriority="0" w:name="List Bullet 4"/>
    <w:lsdException w:qFormat="1" w:uiPriority="0" w:name="List Bullet 5"/>
    <w:lsdException w:qFormat="1" w:uiPriority="0" w:name="List Number 2"/>
    <w:lsdException w:qFormat="1" w:uiPriority="0" w:name="List Number 3"/>
    <w:lsdException w:qFormat="1" w:uiPriority="0" w:name="List Number 4"/>
    <w:lsdException w:qFormat="1" w:uiPriority="0" w:name="List Number 5"/>
    <w:lsdException w:qFormat="1" w:unhideWhenUsed="0" w:uiPriority="0" w:semiHidden="0" w:name="Title"/>
    <w:lsdException w:qFormat="1" w:uiPriority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qFormat="1" w:uiPriority="0" w:name="List Continue"/>
    <w:lsdException w:qFormat="1" w:uiPriority="0" w:name="List Continue 2"/>
    <w:lsdException w:qFormat="1" w:uiPriority="0" w:name="List Continue 3"/>
    <w:lsdException w:qFormat="1" w:uiPriority="0" w:name="List Continue 4"/>
    <w:lsdException w:qFormat="1" w:uiPriority="0" w:name="List Continue 5"/>
    <w:lsdException w:qFormat="1" w:uiPriority="0" w:name="Message Header"/>
    <w:lsdException w:qFormat="1" w:unhideWhenUsed="0" w:uiPriority="0" w:semiHidden="0" w:name="Subtitle"/>
    <w:lsdException w:qFormat="1" w:uiPriority="0" w:name="Salutation"/>
    <w:lsdException w:qFormat="1" w:uiPriority="0" w:name="Date"/>
    <w:lsdException w:qFormat="1" w:uiPriority="0" w:name="Body Text First Indent"/>
    <w:lsdException w:qFormat="1" w:uiPriority="0" w:name="Body Text First Indent 2"/>
    <w:lsdException w:qFormat="1" w:uiPriority="0" w:name="Note Heading"/>
    <w:lsdException w:qFormat="1" w:uiPriority="0" w:name="Body Text 2"/>
    <w:lsdException w:qFormat="1" w:uiPriority="0" w:name="Body Text 3"/>
    <w:lsdException w:qFormat="1" w:uiPriority="0" w:name="Body Text Indent 2"/>
    <w:lsdException w:qFormat="1" w:uiPriority="0" w:name="Body Text Indent 3"/>
    <w:lsdException w:qFormat="1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qFormat="1" w:uiPriority="0" w:name="Plain Text"/>
    <w:lsdException w:qFormat="1" w:uiPriority="0" w:name="E-mail Signature"/>
    <w:lsdException w:qFormat="1" w:uiPriority="0" w:name="Normal (Web)"/>
    <w:lsdException w:uiPriority="99" w:name="HTML Acronym"/>
    <w:lsdException w:qFormat="1" w:uiPriority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Theme="minorHAnsi" w:hAnsiTheme="minorHAnsi" w:eastAsiaTheme="minorEastAsia" w:cstheme="minorBidi"/>
      <w:sz w:val="18"/>
      <w:szCs w:val="22"/>
      <w:lang w:val="en-US" w:eastAsia="en-US" w:bidi="ar-SA"/>
    </w:rPr>
  </w:style>
  <w:style w:type="paragraph" w:styleId="3">
    <w:name w:val="heading 1"/>
    <w:basedOn w:val="1"/>
    <w:next w:val="1"/>
    <w:link w:val="115"/>
    <w:qFormat/>
    <w:uiPriority w:val="0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4C264C" w:themeColor="accent1" w:themeShade="BF"/>
      <w:sz w:val="28"/>
      <w:szCs w:val="28"/>
    </w:rPr>
  </w:style>
  <w:style w:type="paragraph" w:styleId="4">
    <w:name w:val="heading 2"/>
    <w:basedOn w:val="1"/>
    <w:next w:val="1"/>
    <w:link w:val="116"/>
    <w:unhideWhenUsed/>
    <w:qFormat/>
    <w:uiPriority w:val="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663366" w:themeColor="accent1"/>
      <w:sz w:val="26"/>
      <w:szCs w:val="26"/>
    </w:rPr>
  </w:style>
  <w:style w:type="paragraph" w:styleId="5">
    <w:name w:val="heading 3"/>
    <w:basedOn w:val="1"/>
    <w:next w:val="1"/>
    <w:link w:val="117"/>
    <w:unhideWhenUsed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663366" w:themeColor="accent1"/>
    </w:rPr>
  </w:style>
  <w:style w:type="paragraph" w:styleId="6">
    <w:name w:val="heading 4"/>
    <w:basedOn w:val="1"/>
    <w:next w:val="1"/>
    <w:link w:val="118"/>
    <w:semiHidden/>
    <w:unhideWhenUsed/>
    <w:qFormat/>
    <w:uiPriority w:val="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663366" w:themeColor="accent1"/>
    </w:rPr>
  </w:style>
  <w:style w:type="paragraph" w:styleId="7">
    <w:name w:val="heading 5"/>
    <w:basedOn w:val="1"/>
    <w:next w:val="1"/>
    <w:link w:val="119"/>
    <w:semiHidden/>
    <w:unhideWhenUsed/>
    <w:qFormat/>
    <w:uiPriority w:val="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321932" w:themeColor="accent1" w:themeShade="7F"/>
    </w:rPr>
  </w:style>
  <w:style w:type="paragraph" w:styleId="8">
    <w:name w:val="heading 6"/>
    <w:basedOn w:val="1"/>
    <w:next w:val="1"/>
    <w:link w:val="120"/>
    <w:semiHidden/>
    <w:unhideWhenUsed/>
    <w:qFormat/>
    <w:uiPriority w:val="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321932" w:themeColor="accent1" w:themeShade="7F"/>
    </w:rPr>
  </w:style>
  <w:style w:type="paragraph" w:styleId="9">
    <w:name w:val="heading 7"/>
    <w:basedOn w:val="1"/>
    <w:next w:val="1"/>
    <w:link w:val="121"/>
    <w:semiHidden/>
    <w:unhideWhenUsed/>
    <w:qFormat/>
    <w:uiPriority w:val="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10">
    <w:name w:val="heading 8"/>
    <w:basedOn w:val="1"/>
    <w:next w:val="1"/>
    <w:link w:val="122"/>
    <w:semiHidden/>
    <w:unhideWhenUsed/>
    <w:qFormat/>
    <w:uiPriority w:val="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1">
    <w:name w:val="heading 9"/>
    <w:basedOn w:val="1"/>
    <w:next w:val="1"/>
    <w:link w:val="123"/>
    <w:semiHidden/>
    <w:unhideWhenUsed/>
    <w:qFormat/>
    <w:uiPriority w:val="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88">
    <w:name w:val="Default Paragraph Font"/>
    <w:semiHidden/>
    <w:unhideWhenUsed/>
    <w:qFormat/>
    <w:uiPriority w:val="1"/>
  </w:style>
  <w:style w:type="table" w:default="1" w:styleId="8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29"/>
    <w:semiHidden/>
    <w:unhideWhenUsed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semiHidden/>
    <w:unhideWhenUsed/>
    <w:qFormat/>
    <w:uiPriority w:val="0"/>
    <w:pPr>
      <w:ind w:left="1080" w:hanging="360"/>
      <w:contextualSpacing/>
    </w:pPr>
  </w:style>
  <w:style w:type="paragraph" w:styleId="13">
    <w:name w:val="toc 7"/>
    <w:basedOn w:val="1"/>
    <w:next w:val="1"/>
    <w:semiHidden/>
    <w:unhideWhenUsed/>
    <w:qFormat/>
    <w:uiPriority w:val="0"/>
    <w:pPr>
      <w:spacing w:after="100"/>
      <w:ind w:left="1080"/>
    </w:pPr>
  </w:style>
  <w:style w:type="paragraph" w:styleId="14">
    <w:name w:val="List Number 2"/>
    <w:basedOn w:val="1"/>
    <w:semiHidden/>
    <w:unhideWhenUsed/>
    <w:qFormat/>
    <w:uiPriority w:val="0"/>
    <w:pPr>
      <w:numPr>
        <w:ilvl w:val="0"/>
        <w:numId w:val="2"/>
      </w:numPr>
      <w:contextualSpacing/>
    </w:pPr>
  </w:style>
  <w:style w:type="paragraph" w:styleId="15">
    <w:name w:val="table of authorities"/>
    <w:basedOn w:val="1"/>
    <w:next w:val="1"/>
    <w:semiHidden/>
    <w:unhideWhenUsed/>
    <w:qFormat/>
    <w:uiPriority w:val="0"/>
    <w:pPr>
      <w:ind w:left="180" w:hanging="180"/>
    </w:pPr>
  </w:style>
  <w:style w:type="paragraph" w:styleId="16">
    <w:name w:val="Note Heading"/>
    <w:basedOn w:val="1"/>
    <w:next w:val="1"/>
    <w:link w:val="132"/>
    <w:semiHidden/>
    <w:unhideWhenUsed/>
    <w:qFormat/>
    <w:uiPriority w:val="0"/>
  </w:style>
  <w:style w:type="paragraph" w:styleId="17">
    <w:name w:val="List Bullet 4"/>
    <w:basedOn w:val="1"/>
    <w:semiHidden/>
    <w:unhideWhenUsed/>
    <w:qFormat/>
    <w:uiPriority w:val="0"/>
    <w:pPr>
      <w:numPr>
        <w:ilvl w:val="0"/>
        <w:numId w:val="3"/>
      </w:numPr>
      <w:contextualSpacing/>
    </w:pPr>
  </w:style>
  <w:style w:type="paragraph" w:styleId="18">
    <w:name w:val="index 8"/>
    <w:basedOn w:val="1"/>
    <w:next w:val="1"/>
    <w:semiHidden/>
    <w:unhideWhenUsed/>
    <w:qFormat/>
    <w:uiPriority w:val="0"/>
    <w:pPr>
      <w:ind w:left="1440" w:hanging="180"/>
    </w:pPr>
  </w:style>
  <w:style w:type="paragraph" w:styleId="19">
    <w:name w:val="E-mail Signature"/>
    <w:basedOn w:val="1"/>
    <w:link w:val="111"/>
    <w:semiHidden/>
    <w:unhideWhenUsed/>
    <w:qFormat/>
    <w:uiPriority w:val="0"/>
  </w:style>
  <w:style w:type="paragraph" w:styleId="20">
    <w:name w:val="List Number"/>
    <w:basedOn w:val="1"/>
    <w:semiHidden/>
    <w:unhideWhenUsed/>
    <w:qFormat/>
    <w:uiPriority w:val="0"/>
    <w:pPr>
      <w:numPr>
        <w:ilvl w:val="0"/>
        <w:numId w:val="4"/>
      </w:numPr>
      <w:contextualSpacing/>
    </w:pPr>
  </w:style>
  <w:style w:type="paragraph" w:styleId="21">
    <w:name w:val="Normal Indent"/>
    <w:basedOn w:val="1"/>
    <w:semiHidden/>
    <w:unhideWhenUsed/>
    <w:qFormat/>
    <w:uiPriority w:val="0"/>
    <w:pPr>
      <w:ind w:left="720"/>
    </w:pPr>
  </w:style>
  <w:style w:type="paragraph" w:styleId="22">
    <w:name w:val="caption"/>
    <w:basedOn w:val="1"/>
    <w:next w:val="1"/>
    <w:semiHidden/>
    <w:unhideWhenUsed/>
    <w:qFormat/>
    <w:uiPriority w:val="0"/>
    <w:pPr>
      <w:spacing w:after="200"/>
    </w:pPr>
    <w:rPr>
      <w:b/>
      <w:bCs/>
      <w:color w:val="663366" w:themeColor="accent1"/>
      <w:szCs w:val="18"/>
    </w:rPr>
  </w:style>
  <w:style w:type="paragraph" w:styleId="23">
    <w:name w:val="index 5"/>
    <w:basedOn w:val="1"/>
    <w:next w:val="1"/>
    <w:semiHidden/>
    <w:unhideWhenUsed/>
    <w:qFormat/>
    <w:uiPriority w:val="0"/>
    <w:pPr>
      <w:ind w:left="900" w:hanging="180"/>
    </w:pPr>
  </w:style>
  <w:style w:type="paragraph" w:styleId="24">
    <w:name w:val="List Bullet"/>
    <w:basedOn w:val="1"/>
    <w:semiHidden/>
    <w:unhideWhenUsed/>
    <w:qFormat/>
    <w:uiPriority w:val="0"/>
    <w:pPr>
      <w:numPr>
        <w:ilvl w:val="0"/>
        <w:numId w:val="5"/>
      </w:numPr>
      <w:contextualSpacing/>
    </w:pPr>
  </w:style>
  <w:style w:type="paragraph" w:styleId="25">
    <w:name w:val="envelope address"/>
    <w:basedOn w:val="1"/>
    <w:semiHidden/>
    <w:unhideWhenUsed/>
    <w:qFormat/>
    <w:uiPriority w:val="0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6">
    <w:name w:val="Document Map"/>
    <w:basedOn w:val="1"/>
    <w:link w:val="110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27">
    <w:name w:val="toa heading"/>
    <w:basedOn w:val="1"/>
    <w:next w:val="1"/>
    <w:semiHidden/>
    <w:unhideWhenUsed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8">
    <w:name w:val="annotation text"/>
    <w:basedOn w:val="1"/>
    <w:link w:val="107"/>
    <w:semiHidden/>
    <w:unhideWhenUsed/>
    <w:qFormat/>
    <w:uiPriority w:val="0"/>
    <w:rPr>
      <w:sz w:val="20"/>
      <w:szCs w:val="20"/>
    </w:rPr>
  </w:style>
  <w:style w:type="paragraph" w:styleId="29">
    <w:name w:val="index 6"/>
    <w:basedOn w:val="1"/>
    <w:next w:val="1"/>
    <w:semiHidden/>
    <w:unhideWhenUsed/>
    <w:qFormat/>
    <w:uiPriority w:val="0"/>
    <w:pPr>
      <w:ind w:left="1080" w:hanging="180"/>
    </w:pPr>
  </w:style>
  <w:style w:type="paragraph" w:styleId="30">
    <w:name w:val="Salutation"/>
    <w:basedOn w:val="1"/>
    <w:next w:val="1"/>
    <w:link w:val="136"/>
    <w:semiHidden/>
    <w:unhideWhenUsed/>
    <w:qFormat/>
    <w:uiPriority w:val="0"/>
  </w:style>
  <w:style w:type="paragraph" w:styleId="31">
    <w:name w:val="Body Text 3"/>
    <w:basedOn w:val="1"/>
    <w:link w:val="100"/>
    <w:semiHidden/>
    <w:unhideWhenUsed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link w:val="106"/>
    <w:semiHidden/>
    <w:unhideWhenUsed/>
    <w:qFormat/>
    <w:uiPriority w:val="0"/>
    <w:pPr>
      <w:ind w:left="4320"/>
    </w:pPr>
  </w:style>
  <w:style w:type="paragraph" w:styleId="33">
    <w:name w:val="List Bullet 3"/>
    <w:basedOn w:val="1"/>
    <w:semiHidden/>
    <w:unhideWhenUsed/>
    <w:qFormat/>
    <w:uiPriority w:val="0"/>
    <w:pPr>
      <w:numPr>
        <w:ilvl w:val="0"/>
        <w:numId w:val="6"/>
      </w:numPr>
      <w:contextualSpacing/>
    </w:pPr>
  </w:style>
  <w:style w:type="paragraph" w:styleId="34">
    <w:name w:val="Body Text"/>
    <w:basedOn w:val="1"/>
    <w:link w:val="94"/>
    <w:qFormat/>
    <w:uiPriority w:val="0"/>
    <w:pPr>
      <w:spacing w:after="200"/>
    </w:pPr>
    <w:rPr>
      <w:color w:val="3F3F3F" w:themeColor="text1" w:themeTint="BF"/>
      <w:szCs w:val="20"/>
    </w:rPr>
  </w:style>
  <w:style w:type="paragraph" w:styleId="35">
    <w:name w:val="List Number 3"/>
    <w:basedOn w:val="1"/>
    <w:semiHidden/>
    <w:unhideWhenUsed/>
    <w:qFormat/>
    <w:uiPriority w:val="0"/>
    <w:pPr>
      <w:numPr>
        <w:ilvl w:val="0"/>
        <w:numId w:val="7"/>
      </w:numPr>
      <w:contextualSpacing/>
    </w:pPr>
  </w:style>
  <w:style w:type="paragraph" w:styleId="36">
    <w:name w:val="List 2"/>
    <w:basedOn w:val="1"/>
    <w:semiHidden/>
    <w:unhideWhenUsed/>
    <w:qFormat/>
    <w:uiPriority w:val="0"/>
    <w:pPr>
      <w:ind w:left="720" w:hanging="360"/>
      <w:contextualSpacing/>
    </w:pPr>
  </w:style>
  <w:style w:type="paragraph" w:styleId="37">
    <w:name w:val="List Continue"/>
    <w:basedOn w:val="1"/>
    <w:semiHidden/>
    <w:unhideWhenUsed/>
    <w:qFormat/>
    <w:uiPriority w:val="0"/>
    <w:pPr>
      <w:spacing w:after="120"/>
      <w:ind w:left="360"/>
      <w:contextualSpacing/>
    </w:pPr>
  </w:style>
  <w:style w:type="paragraph" w:styleId="38">
    <w:name w:val="Block Text"/>
    <w:basedOn w:val="1"/>
    <w:semiHidden/>
    <w:unhideWhenUsed/>
    <w:qFormat/>
    <w:uiPriority w:val="0"/>
    <w:pPr>
      <w:pBdr>
        <w:top w:val="single" w:color="663366" w:themeColor="accent1" w:sz="2" w:space="10"/>
        <w:left w:val="single" w:color="663366" w:themeColor="accent1" w:sz="2" w:space="10"/>
        <w:bottom w:val="single" w:color="663366" w:themeColor="accent1" w:sz="2" w:space="10"/>
        <w:right w:val="single" w:color="663366" w:themeColor="accent1" w:sz="2" w:space="10"/>
      </w:pBdr>
      <w:ind w:left="1152" w:right="1152"/>
    </w:pPr>
    <w:rPr>
      <w:i/>
      <w:iCs/>
      <w:color w:val="663366" w:themeColor="accent1"/>
    </w:rPr>
  </w:style>
  <w:style w:type="paragraph" w:styleId="39">
    <w:name w:val="List Bullet 2"/>
    <w:basedOn w:val="1"/>
    <w:semiHidden/>
    <w:unhideWhenUsed/>
    <w:qFormat/>
    <w:uiPriority w:val="0"/>
    <w:pPr>
      <w:numPr>
        <w:ilvl w:val="0"/>
        <w:numId w:val="8"/>
      </w:numPr>
      <w:contextualSpacing/>
    </w:pPr>
  </w:style>
  <w:style w:type="paragraph" w:styleId="40">
    <w:name w:val="HTML Address"/>
    <w:basedOn w:val="1"/>
    <w:link w:val="124"/>
    <w:semiHidden/>
    <w:unhideWhenUsed/>
    <w:qFormat/>
    <w:uiPriority w:val="0"/>
    <w:rPr>
      <w:i/>
      <w:iCs/>
    </w:rPr>
  </w:style>
  <w:style w:type="paragraph" w:styleId="41">
    <w:name w:val="index 4"/>
    <w:basedOn w:val="1"/>
    <w:next w:val="1"/>
    <w:semiHidden/>
    <w:unhideWhenUsed/>
    <w:qFormat/>
    <w:uiPriority w:val="0"/>
    <w:pPr>
      <w:ind w:left="720" w:hanging="180"/>
    </w:pPr>
  </w:style>
  <w:style w:type="paragraph" w:styleId="42">
    <w:name w:val="toc 5"/>
    <w:basedOn w:val="1"/>
    <w:next w:val="1"/>
    <w:semiHidden/>
    <w:unhideWhenUsed/>
    <w:qFormat/>
    <w:uiPriority w:val="0"/>
    <w:pPr>
      <w:spacing w:after="100"/>
      <w:ind w:left="720"/>
    </w:pPr>
  </w:style>
  <w:style w:type="paragraph" w:styleId="43">
    <w:name w:val="toc 3"/>
    <w:basedOn w:val="1"/>
    <w:next w:val="1"/>
    <w:semiHidden/>
    <w:unhideWhenUsed/>
    <w:qFormat/>
    <w:uiPriority w:val="0"/>
    <w:pPr>
      <w:spacing w:after="100"/>
      <w:ind w:left="360"/>
    </w:pPr>
  </w:style>
  <w:style w:type="paragraph" w:styleId="44">
    <w:name w:val="Plain Text"/>
    <w:basedOn w:val="1"/>
    <w:link w:val="133"/>
    <w:semiHidden/>
    <w:unhideWhenUsed/>
    <w:qFormat/>
    <w:uiPriority w:val="0"/>
    <w:rPr>
      <w:rFonts w:ascii="Consolas" w:hAnsi="Consolas"/>
      <w:sz w:val="21"/>
      <w:szCs w:val="21"/>
    </w:rPr>
  </w:style>
  <w:style w:type="paragraph" w:styleId="45">
    <w:name w:val="List Bullet 5"/>
    <w:basedOn w:val="1"/>
    <w:semiHidden/>
    <w:unhideWhenUsed/>
    <w:qFormat/>
    <w:uiPriority w:val="0"/>
    <w:pPr>
      <w:numPr>
        <w:ilvl w:val="0"/>
        <w:numId w:val="9"/>
      </w:numPr>
      <w:contextualSpacing/>
    </w:pPr>
  </w:style>
  <w:style w:type="paragraph" w:styleId="46">
    <w:name w:val="List Number 4"/>
    <w:basedOn w:val="1"/>
    <w:semiHidden/>
    <w:unhideWhenUsed/>
    <w:qFormat/>
    <w:uiPriority w:val="0"/>
    <w:pPr>
      <w:numPr>
        <w:ilvl w:val="0"/>
        <w:numId w:val="10"/>
      </w:numPr>
      <w:contextualSpacing/>
    </w:pPr>
  </w:style>
  <w:style w:type="paragraph" w:styleId="47">
    <w:name w:val="toc 8"/>
    <w:basedOn w:val="1"/>
    <w:next w:val="1"/>
    <w:semiHidden/>
    <w:unhideWhenUsed/>
    <w:qFormat/>
    <w:uiPriority w:val="0"/>
    <w:pPr>
      <w:spacing w:after="100"/>
      <w:ind w:left="1260"/>
    </w:pPr>
  </w:style>
  <w:style w:type="paragraph" w:styleId="48">
    <w:name w:val="index 3"/>
    <w:basedOn w:val="1"/>
    <w:next w:val="1"/>
    <w:semiHidden/>
    <w:unhideWhenUsed/>
    <w:qFormat/>
    <w:uiPriority w:val="0"/>
    <w:pPr>
      <w:ind w:left="540" w:hanging="180"/>
    </w:pPr>
  </w:style>
  <w:style w:type="paragraph" w:styleId="49">
    <w:name w:val="Date"/>
    <w:basedOn w:val="1"/>
    <w:next w:val="1"/>
    <w:link w:val="109"/>
    <w:semiHidden/>
    <w:unhideWhenUsed/>
    <w:qFormat/>
    <w:uiPriority w:val="0"/>
  </w:style>
  <w:style w:type="paragraph" w:styleId="50">
    <w:name w:val="Body Text Indent 2"/>
    <w:basedOn w:val="1"/>
    <w:link w:val="104"/>
    <w:semiHidden/>
    <w:unhideWhenUsed/>
    <w:qFormat/>
    <w:uiPriority w:val="0"/>
    <w:pPr>
      <w:spacing w:after="120" w:line="480" w:lineRule="auto"/>
      <w:ind w:left="360"/>
    </w:pPr>
  </w:style>
  <w:style w:type="paragraph" w:styleId="51">
    <w:name w:val="endnote text"/>
    <w:basedOn w:val="1"/>
    <w:link w:val="112"/>
    <w:semiHidden/>
    <w:unhideWhenUsed/>
    <w:qFormat/>
    <w:uiPriority w:val="0"/>
    <w:rPr>
      <w:sz w:val="20"/>
      <w:szCs w:val="20"/>
    </w:rPr>
  </w:style>
  <w:style w:type="paragraph" w:styleId="52">
    <w:name w:val="List Continue 5"/>
    <w:basedOn w:val="1"/>
    <w:semiHidden/>
    <w:unhideWhenUsed/>
    <w:qFormat/>
    <w:uiPriority w:val="0"/>
    <w:pPr>
      <w:spacing w:after="120"/>
      <w:ind w:left="1800"/>
      <w:contextualSpacing/>
    </w:pPr>
  </w:style>
  <w:style w:type="paragraph" w:styleId="53">
    <w:name w:val="Balloon Text"/>
    <w:basedOn w:val="1"/>
    <w:link w:val="98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54">
    <w:name w:val="footer"/>
    <w:basedOn w:val="1"/>
    <w:link w:val="113"/>
    <w:unhideWhenUsed/>
    <w:qFormat/>
    <w:uiPriority w:val="0"/>
    <w:pPr>
      <w:tabs>
        <w:tab w:val="center" w:pos="4680"/>
        <w:tab w:val="right" w:pos="9360"/>
      </w:tabs>
    </w:pPr>
  </w:style>
  <w:style w:type="paragraph" w:styleId="55">
    <w:name w:val="envelope return"/>
    <w:basedOn w:val="1"/>
    <w:semiHidden/>
    <w:unhideWhenUsed/>
    <w:qFormat/>
    <w:uiPriority w:val="0"/>
    <w:rPr>
      <w:rFonts w:asciiTheme="majorHAnsi" w:hAnsiTheme="majorHAnsi" w:eastAsiaTheme="majorEastAsia" w:cstheme="majorBidi"/>
      <w:sz w:val="20"/>
      <w:szCs w:val="20"/>
    </w:rPr>
  </w:style>
  <w:style w:type="paragraph" w:styleId="56">
    <w:name w:val="header"/>
    <w:basedOn w:val="1"/>
    <w:link w:val="89"/>
    <w:qFormat/>
    <w:uiPriority w:val="0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paragraph" w:styleId="57">
    <w:name w:val="Signature"/>
    <w:basedOn w:val="1"/>
    <w:link w:val="97"/>
    <w:qFormat/>
    <w:uiPriority w:val="0"/>
    <w:pPr>
      <w:spacing w:after="720"/>
    </w:pPr>
    <w:rPr>
      <w:color w:val="3F3F3F" w:themeColor="text1" w:themeTint="BF"/>
    </w:rPr>
  </w:style>
  <w:style w:type="paragraph" w:styleId="58">
    <w:name w:val="toc 1"/>
    <w:basedOn w:val="1"/>
    <w:next w:val="1"/>
    <w:semiHidden/>
    <w:unhideWhenUsed/>
    <w:qFormat/>
    <w:uiPriority w:val="0"/>
    <w:pPr>
      <w:spacing w:after="100"/>
    </w:pPr>
  </w:style>
  <w:style w:type="paragraph" w:styleId="59">
    <w:name w:val="List Continue 4"/>
    <w:basedOn w:val="1"/>
    <w:semiHidden/>
    <w:unhideWhenUsed/>
    <w:qFormat/>
    <w:uiPriority w:val="0"/>
    <w:pPr>
      <w:spacing w:after="120"/>
      <w:ind w:left="1440"/>
      <w:contextualSpacing/>
    </w:pPr>
  </w:style>
  <w:style w:type="paragraph" w:styleId="60">
    <w:name w:val="toc 4"/>
    <w:basedOn w:val="1"/>
    <w:next w:val="1"/>
    <w:semiHidden/>
    <w:unhideWhenUsed/>
    <w:qFormat/>
    <w:uiPriority w:val="0"/>
    <w:pPr>
      <w:spacing w:after="100"/>
      <w:ind w:left="540"/>
    </w:pPr>
  </w:style>
  <w:style w:type="paragraph" w:styleId="61">
    <w:name w:val="index heading"/>
    <w:basedOn w:val="1"/>
    <w:next w:val="62"/>
    <w:semiHidden/>
    <w:unhideWhenUsed/>
    <w:qFormat/>
    <w:uiPriority w:val="0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semiHidden/>
    <w:unhideWhenUsed/>
    <w:qFormat/>
    <w:uiPriority w:val="0"/>
    <w:pPr>
      <w:ind w:left="180" w:hanging="180"/>
    </w:pPr>
  </w:style>
  <w:style w:type="paragraph" w:styleId="63">
    <w:name w:val="Subtitle"/>
    <w:basedOn w:val="1"/>
    <w:next w:val="1"/>
    <w:link w:val="137"/>
    <w:qFormat/>
    <w:uiPriority w:val="0"/>
    <w:rPr>
      <w:rFonts w:asciiTheme="majorHAnsi" w:hAnsiTheme="majorHAnsi" w:eastAsiaTheme="majorEastAsia" w:cstheme="majorBidi"/>
      <w:i/>
      <w:iCs/>
      <w:color w:val="663366" w:themeColor="accent1"/>
      <w:spacing w:val="15"/>
      <w:sz w:val="24"/>
      <w:szCs w:val="24"/>
    </w:rPr>
  </w:style>
  <w:style w:type="paragraph" w:styleId="64">
    <w:name w:val="List Number 5"/>
    <w:basedOn w:val="1"/>
    <w:semiHidden/>
    <w:unhideWhenUsed/>
    <w:qFormat/>
    <w:uiPriority w:val="0"/>
    <w:pPr>
      <w:numPr>
        <w:ilvl w:val="0"/>
        <w:numId w:val="11"/>
      </w:numPr>
      <w:contextualSpacing/>
    </w:pPr>
  </w:style>
  <w:style w:type="paragraph" w:styleId="65">
    <w:name w:val="List"/>
    <w:basedOn w:val="1"/>
    <w:semiHidden/>
    <w:unhideWhenUsed/>
    <w:qFormat/>
    <w:uiPriority w:val="0"/>
    <w:pPr>
      <w:ind w:left="360" w:hanging="360"/>
      <w:contextualSpacing/>
    </w:pPr>
  </w:style>
  <w:style w:type="paragraph" w:styleId="66">
    <w:name w:val="footnote text"/>
    <w:basedOn w:val="1"/>
    <w:link w:val="114"/>
    <w:unhideWhenUsed/>
    <w:qFormat/>
    <w:uiPriority w:val="0"/>
    <w:rPr>
      <w:sz w:val="20"/>
      <w:szCs w:val="20"/>
    </w:rPr>
  </w:style>
  <w:style w:type="paragraph" w:styleId="67">
    <w:name w:val="toc 6"/>
    <w:basedOn w:val="1"/>
    <w:next w:val="1"/>
    <w:semiHidden/>
    <w:unhideWhenUsed/>
    <w:qFormat/>
    <w:uiPriority w:val="0"/>
    <w:pPr>
      <w:spacing w:after="100"/>
      <w:ind w:left="900"/>
    </w:pPr>
  </w:style>
  <w:style w:type="paragraph" w:styleId="68">
    <w:name w:val="List 5"/>
    <w:basedOn w:val="1"/>
    <w:semiHidden/>
    <w:unhideWhenUsed/>
    <w:qFormat/>
    <w:uiPriority w:val="0"/>
    <w:pPr>
      <w:ind w:left="1800" w:hanging="360"/>
      <w:contextualSpacing/>
    </w:pPr>
  </w:style>
  <w:style w:type="paragraph" w:styleId="69">
    <w:name w:val="Body Text Indent 3"/>
    <w:basedOn w:val="1"/>
    <w:link w:val="105"/>
    <w:semiHidden/>
    <w:unhideWhenUsed/>
    <w:qFormat/>
    <w:uiPriority w:val="0"/>
    <w:pPr>
      <w:spacing w:after="120"/>
      <w:ind w:left="360"/>
    </w:pPr>
    <w:rPr>
      <w:sz w:val="16"/>
      <w:szCs w:val="16"/>
    </w:rPr>
  </w:style>
  <w:style w:type="paragraph" w:styleId="70">
    <w:name w:val="index 7"/>
    <w:basedOn w:val="1"/>
    <w:next w:val="1"/>
    <w:semiHidden/>
    <w:unhideWhenUsed/>
    <w:qFormat/>
    <w:uiPriority w:val="0"/>
    <w:pPr>
      <w:ind w:left="1260" w:hanging="180"/>
    </w:pPr>
  </w:style>
  <w:style w:type="paragraph" w:styleId="71">
    <w:name w:val="index 9"/>
    <w:basedOn w:val="1"/>
    <w:next w:val="1"/>
    <w:semiHidden/>
    <w:unhideWhenUsed/>
    <w:qFormat/>
    <w:uiPriority w:val="0"/>
    <w:pPr>
      <w:ind w:left="1620" w:hanging="180"/>
    </w:pPr>
  </w:style>
  <w:style w:type="paragraph" w:styleId="72">
    <w:name w:val="table of figures"/>
    <w:basedOn w:val="1"/>
    <w:next w:val="1"/>
    <w:semiHidden/>
    <w:unhideWhenUsed/>
    <w:qFormat/>
    <w:uiPriority w:val="0"/>
  </w:style>
  <w:style w:type="paragraph" w:styleId="73">
    <w:name w:val="toc 2"/>
    <w:basedOn w:val="1"/>
    <w:next w:val="1"/>
    <w:semiHidden/>
    <w:unhideWhenUsed/>
    <w:qFormat/>
    <w:uiPriority w:val="0"/>
    <w:pPr>
      <w:spacing w:after="100"/>
      <w:ind w:left="180"/>
    </w:pPr>
  </w:style>
  <w:style w:type="paragraph" w:styleId="74">
    <w:name w:val="toc 9"/>
    <w:basedOn w:val="1"/>
    <w:next w:val="1"/>
    <w:semiHidden/>
    <w:unhideWhenUsed/>
    <w:qFormat/>
    <w:uiPriority w:val="0"/>
    <w:pPr>
      <w:spacing w:after="100"/>
      <w:ind w:left="1440"/>
    </w:pPr>
  </w:style>
  <w:style w:type="paragraph" w:styleId="75">
    <w:name w:val="Body Text 2"/>
    <w:basedOn w:val="1"/>
    <w:link w:val="102"/>
    <w:semiHidden/>
    <w:unhideWhenUsed/>
    <w:qFormat/>
    <w:uiPriority w:val="0"/>
    <w:pPr>
      <w:spacing w:after="120"/>
      <w:ind w:left="360"/>
    </w:pPr>
  </w:style>
  <w:style w:type="paragraph" w:styleId="76">
    <w:name w:val="List 4"/>
    <w:basedOn w:val="1"/>
    <w:semiHidden/>
    <w:unhideWhenUsed/>
    <w:qFormat/>
    <w:uiPriority w:val="0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0"/>
    <w:pPr>
      <w:spacing w:after="120"/>
      <w:ind w:left="720"/>
      <w:contextualSpacing/>
    </w:pPr>
  </w:style>
  <w:style w:type="paragraph" w:styleId="78">
    <w:name w:val="Message Header"/>
    <w:basedOn w:val="1"/>
    <w:link w:val="130"/>
    <w:semiHidden/>
    <w:unhideWhenUsed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125"/>
    <w:semiHidden/>
    <w:unhideWhenUsed/>
    <w:qFormat/>
    <w:uiPriority w:val="0"/>
    <w:rPr>
      <w:rFonts w:ascii="Consolas" w:hAnsi="Consolas"/>
      <w:sz w:val="20"/>
      <w:szCs w:val="20"/>
    </w:rPr>
  </w:style>
  <w:style w:type="paragraph" w:styleId="80">
    <w:name w:val="Normal (Web)"/>
    <w:basedOn w:val="1"/>
    <w:semiHidden/>
    <w:unhideWhenUsed/>
    <w:qFormat/>
    <w:uiPriority w:val="0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0"/>
    <w:pPr>
      <w:spacing w:after="120"/>
      <w:ind w:left="1080"/>
      <w:contextualSpacing/>
    </w:pPr>
  </w:style>
  <w:style w:type="paragraph" w:styleId="82">
    <w:name w:val="index 2"/>
    <w:basedOn w:val="1"/>
    <w:next w:val="1"/>
    <w:semiHidden/>
    <w:unhideWhenUsed/>
    <w:qFormat/>
    <w:uiPriority w:val="0"/>
    <w:pPr>
      <w:ind w:left="360" w:hanging="180"/>
    </w:pPr>
  </w:style>
  <w:style w:type="paragraph" w:styleId="83">
    <w:name w:val="Title"/>
    <w:basedOn w:val="1"/>
    <w:next w:val="1"/>
    <w:link w:val="138"/>
    <w:qFormat/>
    <w:uiPriority w:val="0"/>
    <w:pPr>
      <w:pBdr>
        <w:bottom w:val="single" w:color="663366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200E21" w:themeColor="text2" w:themeShade="BF"/>
      <w:spacing w:val="5"/>
      <w:kern w:val="28"/>
      <w:sz w:val="52"/>
      <w:szCs w:val="52"/>
    </w:rPr>
  </w:style>
  <w:style w:type="paragraph" w:styleId="84">
    <w:name w:val="annotation subject"/>
    <w:basedOn w:val="28"/>
    <w:next w:val="28"/>
    <w:link w:val="108"/>
    <w:semiHidden/>
    <w:unhideWhenUsed/>
    <w:qFormat/>
    <w:uiPriority w:val="0"/>
    <w:rPr>
      <w:b/>
      <w:bCs/>
    </w:rPr>
  </w:style>
  <w:style w:type="paragraph" w:styleId="85">
    <w:name w:val="Body Text First Indent"/>
    <w:basedOn w:val="34"/>
    <w:link w:val="101"/>
    <w:semiHidden/>
    <w:unhideWhenUsed/>
    <w:qFormat/>
    <w:uiPriority w:val="0"/>
    <w:pPr>
      <w:spacing w:after="0"/>
      <w:ind w:firstLine="360"/>
    </w:pPr>
    <w:rPr>
      <w:color w:val="auto"/>
      <w:szCs w:val="22"/>
    </w:rPr>
  </w:style>
  <w:style w:type="paragraph" w:styleId="86">
    <w:name w:val="Body Text First Indent 2"/>
    <w:basedOn w:val="75"/>
    <w:link w:val="103"/>
    <w:semiHidden/>
    <w:unhideWhenUsed/>
    <w:qFormat/>
    <w:uiPriority w:val="0"/>
    <w:pPr>
      <w:spacing w:after="0"/>
      <w:ind w:firstLine="360"/>
    </w:pPr>
  </w:style>
  <w:style w:type="character" w:customStyle="1" w:styleId="89">
    <w:name w:val="Header Char"/>
    <w:basedOn w:val="88"/>
    <w:link w:val="56"/>
    <w:qFormat/>
    <w:uiPriority w:val="0"/>
    <w:rPr>
      <w:color w:val="000000" w:themeColor="text1"/>
      <w:sz w:val="24"/>
      <w:szCs w:val="24"/>
    </w:rPr>
  </w:style>
  <w:style w:type="paragraph" w:customStyle="1" w:styleId="90">
    <w:name w:val="Contact"/>
    <w:basedOn w:val="1"/>
    <w:qFormat/>
    <w:uiPriority w:val="0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91">
    <w:name w:val="Header-Left"/>
    <w:basedOn w:val="1"/>
    <w:qFormat/>
    <w:uiPriority w:val="0"/>
    <w:pPr>
      <w:spacing w:after="200"/>
      <w:ind w:left="43"/>
    </w:pPr>
    <w:rPr>
      <w:rFonts w:asciiTheme="majorHAnsi" w:hAnsiTheme="majorHAnsi" w:eastAsiaTheme="majorEastAsia" w:cstheme="majorBidi"/>
      <w:color w:val="663366" w:themeColor="accent1"/>
      <w:sz w:val="48"/>
    </w:rPr>
  </w:style>
  <w:style w:type="paragraph" w:customStyle="1" w:styleId="92">
    <w:name w:val="Header-Right"/>
    <w:basedOn w:val="1"/>
    <w:qFormat/>
    <w:uiPriority w:val="0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93">
    <w:name w:val="Host Table - Borderless"/>
    <w:basedOn w:val="87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4">
    <w:name w:val="Body Text Char"/>
    <w:basedOn w:val="88"/>
    <w:link w:val="34"/>
    <w:qFormat/>
    <w:uiPriority w:val="0"/>
    <w:rPr>
      <w:color w:val="3F3F3F" w:themeColor="text1" w:themeTint="BF"/>
      <w:sz w:val="18"/>
      <w:szCs w:val="20"/>
    </w:rPr>
  </w:style>
  <w:style w:type="character" w:customStyle="1" w:styleId="95">
    <w:name w:val="Plus"/>
    <w:basedOn w:val="88"/>
    <w:qFormat/>
    <w:uiPriority w:val="0"/>
    <w:rPr>
      <w:b/>
      <w:color w:val="B770B7" w:themeColor="accent1" w:themeTint="99"/>
      <w:spacing w:val="-80"/>
      <w:position w:val="24"/>
      <w:sz w:val="60"/>
    </w:rPr>
  </w:style>
  <w:style w:type="paragraph" w:customStyle="1" w:styleId="96">
    <w:name w:val="Date and Recipient"/>
    <w:basedOn w:val="1"/>
    <w:qFormat/>
    <w:uiPriority w:val="0"/>
    <w:pPr>
      <w:spacing w:after="480"/>
    </w:pPr>
    <w:rPr>
      <w:color w:val="3F3F3F" w:themeColor="text1" w:themeTint="BF"/>
    </w:rPr>
  </w:style>
  <w:style w:type="character" w:customStyle="1" w:styleId="97">
    <w:name w:val="Signature Char"/>
    <w:basedOn w:val="88"/>
    <w:link w:val="57"/>
    <w:qFormat/>
    <w:uiPriority w:val="0"/>
    <w:rPr>
      <w:color w:val="3F3F3F" w:themeColor="text1" w:themeTint="BF"/>
      <w:sz w:val="18"/>
    </w:rPr>
  </w:style>
  <w:style w:type="character" w:customStyle="1" w:styleId="98">
    <w:name w:val="Balloon Text Char"/>
    <w:basedOn w:val="88"/>
    <w:link w:val="53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99">
    <w:name w:val="Bibliography"/>
    <w:basedOn w:val="1"/>
    <w:next w:val="1"/>
    <w:semiHidden/>
    <w:unhideWhenUsed/>
    <w:qFormat/>
    <w:uiPriority w:val="0"/>
  </w:style>
  <w:style w:type="character" w:customStyle="1" w:styleId="100">
    <w:name w:val="Body Text 3 Char"/>
    <w:basedOn w:val="88"/>
    <w:link w:val="31"/>
    <w:semiHidden/>
    <w:qFormat/>
    <w:uiPriority w:val="0"/>
    <w:rPr>
      <w:sz w:val="16"/>
      <w:szCs w:val="16"/>
    </w:rPr>
  </w:style>
  <w:style w:type="character" w:customStyle="1" w:styleId="101">
    <w:name w:val="Body Text First Indent Char"/>
    <w:basedOn w:val="94"/>
    <w:link w:val="85"/>
    <w:semiHidden/>
    <w:qFormat/>
    <w:uiPriority w:val="0"/>
    <w:rPr>
      <w:color w:val="3F3F3F" w:themeColor="text1" w:themeTint="BF"/>
      <w:sz w:val="18"/>
      <w:szCs w:val="20"/>
    </w:rPr>
  </w:style>
  <w:style w:type="character" w:customStyle="1" w:styleId="102">
    <w:name w:val="Body Text 2 Char"/>
    <w:basedOn w:val="88"/>
    <w:link w:val="75"/>
    <w:semiHidden/>
    <w:qFormat/>
    <w:uiPriority w:val="0"/>
    <w:rPr>
      <w:sz w:val="18"/>
    </w:rPr>
  </w:style>
  <w:style w:type="character" w:customStyle="1" w:styleId="103">
    <w:name w:val="Body Text First Indent 2 Char"/>
    <w:basedOn w:val="102"/>
    <w:link w:val="86"/>
    <w:semiHidden/>
    <w:qFormat/>
    <w:uiPriority w:val="0"/>
    <w:rPr>
      <w:sz w:val="18"/>
    </w:rPr>
  </w:style>
  <w:style w:type="character" w:customStyle="1" w:styleId="104">
    <w:name w:val="Body Text Indent 2 Char"/>
    <w:basedOn w:val="88"/>
    <w:link w:val="50"/>
    <w:semiHidden/>
    <w:qFormat/>
    <w:uiPriority w:val="0"/>
    <w:rPr>
      <w:sz w:val="18"/>
    </w:rPr>
  </w:style>
  <w:style w:type="character" w:customStyle="1" w:styleId="105">
    <w:name w:val="Body Text Indent 3 Char"/>
    <w:basedOn w:val="88"/>
    <w:link w:val="69"/>
    <w:semiHidden/>
    <w:qFormat/>
    <w:uiPriority w:val="0"/>
    <w:rPr>
      <w:sz w:val="16"/>
      <w:szCs w:val="16"/>
    </w:rPr>
  </w:style>
  <w:style w:type="character" w:customStyle="1" w:styleId="106">
    <w:name w:val="Closing Char"/>
    <w:basedOn w:val="88"/>
    <w:link w:val="32"/>
    <w:semiHidden/>
    <w:qFormat/>
    <w:uiPriority w:val="0"/>
    <w:rPr>
      <w:sz w:val="18"/>
    </w:rPr>
  </w:style>
  <w:style w:type="character" w:customStyle="1" w:styleId="107">
    <w:name w:val="Comment Text Char"/>
    <w:basedOn w:val="88"/>
    <w:link w:val="28"/>
    <w:semiHidden/>
    <w:qFormat/>
    <w:uiPriority w:val="0"/>
    <w:rPr>
      <w:sz w:val="20"/>
      <w:szCs w:val="20"/>
    </w:rPr>
  </w:style>
  <w:style w:type="character" w:customStyle="1" w:styleId="108">
    <w:name w:val="Comment Subject Char"/>
    <w:basedOn w:val="107"/>
    <w:link w:val="84"/>
    <w:semiHidden/>
    <w:qFormat/>
    <w:uiPriority w:val="0"/>
    <w:rPr>
      <w:b/>
      <w:bCs/>
      <w:sz w:val="20"/>
      <w:szCs w:val="20"/>
    </w:rPr>
  </w:style>
  <w:style w:type="character" w:customStyle="1" w:styleId="109">
    <w:name w:val="Date Char"/>
    <w:basedOn w:val="88"/>
    <w:link w:val="49"/>
    <w:semiHidden/>
    <w:qFormat/>
    <w:uiPriority w:val="0"/>
    <w:rPr>
      <w:sz w:val="18"/>
    </w:rPr>
  </w:style>
  <w:style w:type="character" w:customStyle="1" w:styleId="110">
    <w:name w:val="Document Map Char"/>
    <w:basedOn w:val="88"/>
    <w:link w:val="26"/>
    <w:semiHidden/>
    <w:qFormat/>
    <w:uiPriority w:val="0"/>
    <w:rPr>
      <w:rFonts w:ascii="Tahoma" w:hAnsi="Tahoma" w:cs="Tahoma"/>
      <w:sz w:val="16"/>
      <w:szCs w:val="16"/>
    </w:rPr>
  </w:style>
  <w:style w:type="character" w:customStyle="1" w:styleId="111">
    <w:name w:val="E-mail Signature Char"/>
    <w:basedOn w:val="88"/>
    <w:link w:val="19"/>
    <w:semiHidden/>
    <w:qFormat/>
    <w:uiPriority w:val="0"/>
    <w:rPr>
      <w:sz w:val="18"/>
    </w:rPr>
  </w:style>
  <w:style w:type="character" w:customStyle="1" w:styleId="112">
    <w:name w:val="Endnote Text Char"/>
    <w:basedOn w:val="88"/>
    <w:link w:val="51"/>
    <w:semiHidden/>
    <w:qFormat/>
    <w:uiPriority w:val="0"/>
    <w:rPr>
      <w:sz w:val="20"/>
      <w:szCs w:val="20"/>
    </w:rPr>
  </w:style>
  <w:style w:type="character" w:customStyle="1" w:styleId="113">
    <w:name w:val="Footer Char"/>
    <w:basedOn w:val="88"/>
    <w:link w:val="54"/>
    <w:qFormat/>
    <w:uiPriority w:val="0"/>
    <w:rPr>
      <w:sz w:val="18"/>
    </w:rPr>
  </w:style>
  <w:style w:type="character" w:customStyle="1" w:styleId="114">
    <w:name w:val="Footnote Text Char"/>
    <w:basedOn w:val="88"/>
    <w:link w:val="66"/>
    <w:qFormat/>
    <w:uiPriority w:val="0"/>
    <w:rPr>
      <w:sz w:val="20"/>
      <w:szCs w:val="20"/>
    </w:rPr>
  </w:style>
  <w:style w:type="character" w:customStyle="1" w:styleId="115">
    <w:name w:val="Heading 1 Char"/>
    <w:basedOn w:val="88"/>
    <w:link w:val="3"/>
    <w:qFormat/>
    <w:uiPriority w:val="0"/>
    <w:rPr>
      <w:rFonts w:asciiTheme="majorHAnsi" w:hAnsiTheme="majorHAnsi" w:eastAsiaTheme="majorEastAsia" w:cstheme="majorBidi"/>
      <w:b/>
      <w:bCs/>
      <w:color w:val="4C264C" w:themeColor="accent1" w:themeShade="BF"/>
      <w:sz w:val="28"/>
      <w:szCs w:val="28"/>
    </w:rPr>
  </w:style>
  <w:style w:type="character" w:customStyle="1" w:styleId="116">
    <w:name w:val="Heading 2 Char"/>
    <w:basedOn w:val="88"/>
    <w:link w:val="4"/>
    <w:qFormat/>
    <w:uiPriority w:val="0"/>
    <w:rPr>
      <w:rFonts w:asciiTheme="majorHAnsi" w:hAnsiTheme="majorHAnsi" w:eastAsiaTheme="majorEastAsia" w:cstheme="majorBidi"/>
      <w:b/>
      <w:bCs/>
      <w:color w:val="663366" w:themeColor="accent1"/>
      <w:sz w:val="26"/>
      <w:szCs w:val="26"/>
    </w:rPr>
  </w:style>
  <w:style w:type="character" w:customStyle="1" w:styleId="117">
    <w:name w:val="Heading 3 Char"/>
    <w:basedOn w:val="88"/>
    <w:link w:val="5"/>
    <w:qFormat/>
    <w:uiPriority w:val="0"/>
    <w:rPr>
      <w:rFonts w:asciiTheme="majorHAnsi" w:hAnsiTheme="majorHAnsi" w:eastAsiaTheme="majorEastAsia" w:cstheme="majorBidi"/>
      <w:b/>
      <w:bCs/>
      <w:color w:val="663366" w:themeColor="accent1"/>
      <w:sz w:val="18"/>
    </w:rPr>
  </w:style>
  <w:style w:type="character" w:customStyle="1" w:styleId="118">
    <w:name w:val="Heading 4 Char"/>
    <w:basedOn w:val="88"/>
    <w:link w:val="6"/>
    <w:semiHidden/>
    <w:qFormat/>
    <w:uiPriority w:val="0"/>
    <w:rPr>
      <w:rFonts w:asciiTheme="majorHAnsi" w:hAnsiTheme="majorHAnsi" w:eastAsiaTheme="majorEastAsia" w:cstheme="majorBidi"/>
      <w:b/>
      <w:bCs/>
      <w:i/>
      <w:iCs/>
      <w:color w:val="663366" w:themeColor="accent1"/>
      <w:sz w:val="18"/>
    </w:rPr>
  </w:style>
  <w:style w:type="character" w:customStyle="1" w:styleId="119">
    <w:name w:val="Heading 5 Char"/>
    <w:basedOn w:val="88"/>
    <w:link w:val="7"/>
    <w:semiHidden/>
    <w:qFormat/>
    <w:uiPriority w:val="0"/>
    <w:rPr>
      <w:rFonts w:asciiTheme="majorHAnsi" w:hAnsiTheme="majorHAnsi" w:eastAsiaTheme="majorEastAsia" w:cstheme="majorBidi"/>
      <w:color w:val="321932" w:themeColor="accent1" w:themeShade="7F"/>
      <w:sz w:val="18"/>
    </w:rPr>
  </w:style>
  <w:style w:type="character" w:customStyle="1" w:styleId="120">
    <w:name w:val="Heading 6 Char"/>
    <w:basedOn w:val="88"/>
    <w:link w:val="8"/>
    <w:semiHidden/>
    <w:qFormat/>
    <w:uiPriority w:val="0"/>
    <w:rPr>
      <w:rFonts w:asciiTheme="majorHAnsi" w:hAnsiTheme="majorHAnsi" w:eastAsiaTheme="majorEastAsia" w:cstheme="majorBidi"/>
      <w:i/>
      <w:iCs/>
      <w:color w:val="321932" w:themeColor="accent1" w:themeShade="7F"/>
      <w:sz w:val="18"/>
    </w:rPr>
  </w:style>
  <w:style w:type="character" w:customStyle="1" w:styleId="121">
    <w:name w:val="Heading 7 Char"/>
    <w:basedOn w:val="88"/>
    <w:link w:val="9"/>
    <w:semiHidden/>
    <w:qFormat/>
    <w:uiPriority w:val="0"/>
    <w:rPr>
      <w:rFonts w:asciiTheme="majorHAnsi" w:hAnsiTheme="majorHAnsi" w:eastAsiaTheme="majorEastAsia" w:cstheme="majorBidi"/>
      <w:i/>
      <w:iCs/>
      <w:color w:val="3F3F3F" w:themeColor="text1" w:themeTint="BF"/>
      <w:sz w:val="18"/>
    </w:rPr>
  </w:style>
  <w:style w:type="character" w:customStyle="1" w:styleId="122">
    <w:name w:val="Heading 8 Char"/>
    <w:basedOn w:val="88"/>
    <w:link w:val="10"/>
    <w:semiHidden/>
    <w:qFormat/>
    <w:uiPriority w:val="0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123">
    <w:name w:val="Heading 9 Char"/>
    <w:basedOn w:val="88"/>
    <w:link w:val="11"/>
    <w:semiHidden/>
    <w:qFormat/>
    <w:uiPriority w:val="0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124">
    <w:name w:val="HTML Address Char"/>
    <w:basedOn w:val="88"/>
    <w:link w:val="40"/>
    <w:semiHidden/>
    <w:qFormat/>
    <w:uiPriority w:val="0"/>
    <w:rPr>
      <w:i/>
      <w:iCs/>
      <w:sz w:val="18"/>
    </w:rPr>
  </w:style>
  <w:style w:type="character" w:customStyle="1" w:styleId="125">
    <w:name w:val="HTML Preformatted Char"/>
    <w:basedOn w:val="88"/>
    <w:link w:val="79"/>
    <w:semiHidden/>
    <w:qFormat/>
    <w:uiPriority w:val="0"/>
    <w:rPr>
      <w:rFonts w:ascii="Consolas" w:hAnsi="Consolas"/>
      <w:sz w:val="20"/>
      <w:szCs w:val="20"/>
    </w:rPr>
  </w:style>
  <w:style w:type="paragraph" w:styleId="126">
    <w:name w:val="Intense Quote"/>
    <w:basedOn w:val="1"/>
    <w:next w:val="1"/>
    <w:link w:val="127"/>
    <w:qFormat/>
    <w:uiPriority w:val="0"/>
    <w:pPr>
      <w:pBdr>
        <w:bottom w:val="single" w:color="663366" w:themeColor="accent1" w:sz="4" w:space="4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127">
    <w:name w:val="Intense Quote Char"/>
    <w:basedOn w:val="88"/>
    <w:link w:val="126"/>
    <w:qFormat/>
    <w:uiPriority w:val="0"/>
    <w:rPr>
      <w:b/>
      <w:bCs/>
      <w:i/>
      <w:iCs/>
      <w:color w:val="663366" w:themeColor="accent1"/>
      <w:sz w:val="18"/>
    </w:rPr>
  </w:style>
  <w:style w:type="paragraph" w:styleId="128">
    <w:name w:val="List Paragraph"/>
    <w:basedOn w:val="1"/>
    <w:qFormat/>
    <w:uiPriority w:val="0"/>
    <w:pPr>
      <w:ind w:left="720"/>
      <w:contextualSpacing/>
    </w:pPr>
  </w:style>
  <w:style w:type="character" w:customStyle="1" w:styleId="129">
    <w:name w:val="Macro Text Char"/>
    <w:basedOn w:val="88"/>
    <w:link w:val="2"/>
    <w:semiHidden/>
    <w:qFormat/>
    <w:uiPriority w:val="0"/>
    <w:rPr>
      <w:rFonts w:ascii="Consolas" w:hAnsi="Consolas"/>
      <w:sz w:val="20"/>
      <w:szCs w:val="20"/>
    </w:rPr>
  </w:style>
  <w:style w:type="character" w:customStyle="1" w:styleId="130">
    <w:name w:val="Message Header Char"/>
    <w:basedOn w:val="88"/>
    <w:link w:val="78"/>
    <w:semiHidden/>
    <w:qFormat/>
    <w:uiPriority w:val="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131">
    <w:name w:val="No Spacing"/>
    <w:qFormat/>
    <w:uiPriority w:val="0"/>
    <w:rPr>
      <w:rFonts w:asciiTheme="minorHAnsi" w:hAnsiTheme="minorHAnsi" w:eastAsiaTheme="minorEastAsia" w:cstheme="minorBidi"/>
      <w:sz w:val="18"/>
      <w:szCs w:val="22"/>
      <w:lang w:val="en-US" w:eastAsia="en-US" w:bidi="ar-SA"/>
    </w:rPr>
  </w:style>
  <w:style w:type="character" w:customStyle="1" w:styleId="132">
    <w:name w:val="Note Heading Char"/>
    <w:basedOn w:val="88"/>
    <w:link w:val="16"/>
    <w:semiHidden/>
    <w:qFormat/>
    <w:uiPriority w:val="0"/>
    <w:rPr>
      <w:sz w:val="18"/>
    </w:rPr>
  </w:style>
  <w:style w:type="character" w:customStyle="1" w:styleId="133">
    <w:name w:val="Plain Text Char"/>
    <w:basedOn w:val="88"/>
    <w:link w:val="44"/>
    <w:semiHidden/>
    <w:qFormat/>
    <w:uiPriority w:val="0"/>
    <w:rPr>
      <w:rFonts w:ascii="Consolas" w:hAnsi="Consolas"/>
      <w:sz w:val="21"/>
      <w:szCs w:val="21"/>
    </w:rPr>
  </w:style>
  <w:style w:type="paragraph" w:styleId="134">
    <w:name w:val="Quote"/>
    <w:basedOn w:val="1"/>
    <w:next w:val="1"/>
    <w:link w:val="135"/>
    <w:qFormat/>
    <w:uiPriority w:val="0"/>
    <w:rPr>
      <w:i/>
      <w:iCs/>
      <w:color w:val="000000" w:themeColor="text1"/>
    </w:rPr>
  </w:style>
  <w:style w:type="character" w:customStyle="1" w:styleId="135">
    <w:name w:val="Quote Char"/>
    <w:basedOn w:val="88"/>
    <w:link w:val="134"/>
    <w:qFormat/>
    <w:uiPriority w:val="0"/>
    <w:rPr>
      <w:i/>
      <w:iCs/>
      <w:color w:val="000000" w:themeColor="text1"/>
      <w:sz w:val="18"/>
    </w:rPr>
  </w:style>
  <w:style w:type="character" w:customStyle="1" w:styleId="136">
    <w:name w:val="Salutation Char"/>
    <w:basedOn w:val="88"/>
    <w:link w:val="30"/>
    <w:semiHidden/>
    <w:qFormat/>
    <w:uiPriority w:val="0"/>
    <w:rPr>
      <w:sz w:val="18"/>
    </w:rPr>
  </w:style>
  <w:style w:type="character" w:customStyle="1" w:styleId="137">
    <w:name w:val="Subtitle Char"/>
    <w:basedOn w:val="88"/>
    <w:link w:val="63"/>
    <w:qFormat/>
    <w:uiPriority w:val="0"/>
    <w:rPr>
      <w:rFonts w:asciiTheme="majorHAnsi" w:hAnsiTheme="majorHAnsi" w:eastAsiaTheme="majorEastAsia" w:cstheme="majorBidi"/>
      <w:i/>
      <w:iCs/>
      <w:color w:val="663366" w:themeColor="accent1"/>
      <w:spacing w:val="15"/>
      <w:sz w:val="24"/>
      <w:szCs w:val="24"/>
    </w:rPr>
  </w:style>
  <w:style w:type="character" w:customStyle="1" w:styleId="138">
    <w:name w:val="Title Char"/>
    <w:basedOn w:val="88"/>
    <w:link w:val="83"/>
    <w:qFormat/>
    <w:uiPriority w:val="0"/>
    <w:rPr>
      <w:rFonts w:asciiTheme="majorHAnsi" w:hAnsiTheme="majorHAnsi" w:eastAsiaTheme="majorEastAsia" w:cstheme="majorBidi"/>
      <w:color w:val="200E21" w:themeColor="text2" w:themeShade="BF"/>
      <w:spacing w:val="5"/>
      <w:kern w:val="28"/>
      <w:sz w:val="52"/>
      <w:szCs w:val="52"/>
    </w:rPr>
  </w:style>
  <w:style w:type="paragraph" w:customStyle="1" w:styleId="139">
    <w:name w:val="TOC Heading"/>
    <w:basedOn w:val="3"/>
    <w:next w:val="1"/>
    <w:semiHidden/>
    <w:unhideWhenUsed/>
    <w:qFormat/>
    <w:uiPriority w:val="0"/>
    <w:pPr>
      <w:outlineLvl w:val="9"/>
    </w:pPr>
  </w:style>
  <w:style w:type="paragraph" w:customStyle="1" w:styleId="140">
    <w:name w:val="Source Code"/>
    <w:basedOn w:val="1"/>
    <w:qFormat/>
    <w:uiPriority w:val="0"/>
    <w:pPr>
      <w:wordWrap w:val="0"/>
      <w:spacing w:after="120"/>
    </w:pPr>
    <w:rPr>
      <w:rFonts w:ascii="Andale Mono" w:hAnsi="Andale Mono"/>
    </w:rPr>
  </w:style>
  <w:style w:type="character" w:customStyle="1" w:styleId="141">
    <w:name w:val="KeywordTok"/>
    <w:qFormat/>
    <w:uiPriority w:val="0"/>
    <w:rPr>
      <w:b/>
      <w:color w:val="007020"/>
    </w:rPr>
  </w:style>
  <w:style w:type="character" w:customStyle="1" w:styleId="142">
    <w:name w:val="DataTypeTok"/>
    <w:qFormat/>
    <w:uiPriority w:val="0"/>
    <w:rPr>
      <w:color w:val="902000"/>
    </w:rPr>
  </w:style>
  <w:style w:type="character" w:customStyle="1" w:styleId="143">
    <w:name w:val="DecValTok"/>
    <w:qFormat/>
    <w:uiPriority w:val="0"/>
    <w:rPr>
      <w:color w:val="40A070"/>
    </w:rPr>
  </w:style>
  <w:style w:type="character" w:customStyle="1" w:styleId="144">
    <w:name w:val="BaseNTok"/>
    <w:qFormat/>
    <w:uiPriority w:val="0"/>
    <w:rPr>
      <w:color w:val="40A070"/>
    </w:rPr>
  </w:style>
  <w:style w:type="character" w:customStyle="1" w:styleId="145">
    <w:name w:val="FloatTok"/>
    <w:qFormat/>
    <w:uiPriority w:val="0"/>
    <w:rPr>
      <w:color w:val="40A070"/>
    </w:rPr>
  </w:style>
  <w:style w:type="character" w:customStyle="1" w:styleId="146">
    <w:name w:val="CharTok"/>
    <w:qFormat/>
    <w:uiPriority w:val="0"/>
    <w:rPr>
      <w:color w:val="4070A0"/>
    </w:rPr>
  </w:style>
  <w:style w:type="character" w:customStyle="1" w:styleId="147">
    <w:name w:val="StringTok"/>
    <w:qFormat/>
    <w:uiPriority w:val="0"/>
    <w:rPr>
      <w:color w:val="4070A0"/>
    </w:rPr>
  </w:style>
  <w:style w:type="character" w:customStyle="1" w:styleId="148">
    <w:name w:val="CommentTok"/>
    <w:qFormat/>
    <w:uiPriority w:val="0"/>
    <w:rPr>
      <w:i/>
      <w:color w:val="60A0B0"/>
    </w:rPr>
  </w:style>
  <w:style w:type="character" w:customStyle="1" w:styleId="149">
    <w:name w:val="OtherTok"/>
    <w:qFormat/>
    <w:uiPriority w:val="0"/>
    <w:rPr>
      <w:color w:val="007020"/>
    </w:rPr>
  </w:style>
  <w:style w:type="character" w:customStyle="1" w:styleId="150">
    <w:name w:val="AlertTok"/>
    <w:qFormat/>
    <w:uiPriority w:val="0"/>
    <w:rPr>
      <w:b/>
      <w:color w:val="FF0000"/>
    </w:rPr>
  </w:style>
  <w:style w:type="character" w:customStyle="1" w:styleId="151">
    <w:name w:val="FunctionTok"/>
    <w:qFormat/>
    <w:uiPriority w:val="0"/>
    <w:rPr>
      <w:color w:val="06287E"/>
    </w:rPr>
  </w:style>
  <w:style w:type="character" w:customStyle="1" w:styleId="152">
    <w:name w:val="RegionMarkerTok"/>
    <w:qFormat/>
    <w:uiPriority w:val="0"/>
  </w:style>
  <w:style w:type="character" w:customStyle="1" w:styleId="153">
    <w:name w:val="ErrorTok"/>
    <w:qFormat/>
    <w:uiPriority w:val="0"/>
    <w:rPr>
      <w:b/>
      <w:color w:val="FF0000"/>
    </w:rPr>
  </w:style>
  <w:style w:type="character" w:customStyle="1" w:styleId="154">
    <w:name w:val="NormalTok"/>
    <w:qFormat/>
    <w:uiPriority w:val="0"/>
  </w:style>
  <w:style w:type="character" w:customStyle="1" w:styleId="155">
    <w:name w:val="ConstantTok"/>
    <w:qFormat/>
    <w:uiPriority w:val="0"/>
    <w:rPr>
      <w:color w:val="880000"/>
    </w:rPr>
  </w:style>
  <w:style w:type="character" w:customStyle="1" w:styleId="156">
    <w:name w:val="SpecialCharTok"/>
    <w:qFormat/>
    <w:uiPriority w:val="0"/>
    <w:rPr>
      <w:color w:val="4070A0"/>
    </w:rPr>
  </w:style>
  <w:style w:type="character" w:customStyle="1" w:styleId="157">
    <w:name w:val="VerbatimStringTok"/>
    <w:qFormat/>
    <w:uiPriority w:val="0"/>
    <w:rPr>
      <w:color w:val="4070A0"/>
    </w:rPr>
  </w:style>
  <w:style w:type="character" w:customStyle="1" w:styleId="158">
    <w:name w:val="SpecialStringTok"/>
    <w:qFormat/>
    <w:uiPriority w:val="0"/>
    <w:rPr>
      <w:color w:val="BB6688"/>
    </w:rPr>
  </w:style>
  <w:style w:type="character" w:customStyle="1" w:styleId="159">
    <w:name w:val="ImportTok"/>
    <w:qFormat/>
    <w:uiPriority w:val="0"/>
  </w:style>
  <w:style w:type="character" w:customStyle="1" w:styleId="160">
    <w:name w:val="DocumentationTok"/>
    <w:qFormat/>
    <w:uiPriority w:val="0"/>
    <w:rPr>
      <w:i/>
      <w:color w:val="BA2121"/>
    </w:rPr>
  </w:style>
  <w:style w:type="character" w:customStyle="1" w:styleId="161">
    <w:name w:val="AnnotationTok"/>
    <w:qFormat/>
    <w:uiPriority w:val="0"/>
    <w:rPr>
      <w:b/>
      <w:i/>
      <w:color w:val="60A0B0"/>
    </w:rPr>
  </w:style>
  <w:style w:type="character" w:customStyle="1" w:styleId="162">
    <w:name w:val="CommentVarTok"/>
    <w:qFormat/>
    <w:uiPriority w:val="0"/>
    <w:rPr>
      <w:b/>
      <w:i/>
      <w:color w:val="60A0B0"/>
    </w:rPr>
  </w:style>
  <w:style w:type="character" w:customStyle="1" w:styleId="163">
    <w:name w:val="VariableTok"/>
    <w:qFormat/>
    <w:uiPriority w:val="0"/>
    <w:rPr>
      <w:color w:val="19177C"/>
    </w:rPr>
  </w:style>
  <w:style w:type="character" w:customStyle="1" w:styleId="164">
    <w:name w:val="ControlFlowTok"/>
    <w:qFormat/>
    <w:uiPriority w:val="0"/>
    <w:rPr>
      <w:b/>
      <w:color w:val="007020"/>
    </w:rPr>
  </w:style>
  <w:style w:type="character" w:customStyle="1" w:styleId="165">
    <w:name w:val="OperatorTok"/>
    <w:qFormat/>
    <w:uiPriority w:val="0"/>
    <w:rPr>
      <w:color w:val="666666"/>
    </w:rPr>
  </w:style>
  <w:style w:type="character" w:customStyle="1" w:styleId="166">
    <w:name w:val="BuiltInTok"/>
    <w:qFormat/>
    <w:uiPriority w:val="0"/>
  </w:style>
  <w:style w:type="character" w:customStyle="1" w:styleId="167">
    <w:name w:val="ExtensionTok"/>
    <w:qFormat/>
    <w:uiPriority w:val="0"/>
  </w:style>
  <w:style w:type="character" w:customStyle="1" w:styleId="168">
    <w:name w:val="PreprocessorTok"/>
    <w:qFormat/>
    <w:uiPriority w:val="0"/>
    <w:rPr>
      <w:color w:val="BC7A00"/>
    </w:rPr>
  </w:style>
  <w:style w:type="character" w:customStyle="1" w:styleId="169">
    <w:name w:val="AttributeTok"/>
    <w:qFormat/>
    <w:uiPriority w:val="0"/>
    <w:rPr>
      <w:color w:val="7D9029"/>
    </w:rPr>
  </w:style>
  <w:style w:type="character" w:customStyle="1" w:styleId="170">
    <w:name w:val="InformationTok"/>
    <w:qFormat/>
    <w:uiPriority w:val="0"/>
    <w:rPr>
      <w:b/>
      <w:i/>
      <w:color w:val="60A0B0"/>
    </w:rPr>
  </w:style>
  <w:style w:type="character" w:customStyle="1" w:styleId="171">
    <w:name w:val="WarningTok"/>
    <w:qFormat/>
    <w:uiPriority w:val="0"/>
    <w:rPr>
      <w:b/>
      <w:i/>
      <w:color w:val="60A0B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Consolas"/>
        <a:ea typeface=""/>
        <a:cs typeface=""/>
        <a:font script="Jpan" typeface="ＭＳ ゴシック"/>
      </a:majorFont>
      <a:minorFont>
        <a:latin typeface="Consolas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1</Lines>
  <Paragraphs>1</Paragraphs>
  <TotalTime>19</TotalTime>
  <ScaleCrop>false</ScaleCrop>
  <LinksUpToDate>false</LinksUpToDate>
  <CharactersWithSpaces>48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2020-12-29T22:02:00Z</dcterms:created>
  <dc:creator>chin</dc:creator>
  <cp:lastModifiedBy>chin</cp:lastModifiedBy>
  <dcterms:modified xsi:type="dcterms:W3CDTF">2020-12-29T14:16:04Z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ption">
    <vt:lpwstr>Table caption.</vt:lpwstr>
  </property>
  <property fmtid="{D5CDD505-2E9C-101B-9397-08002B2CF9AE}" pid="3" name="KSOProductBuildVer">
    <vt:lpwstr>2052-11.1.0.9522</vt:lpwstr>
  </property>
</Properties>
</file>